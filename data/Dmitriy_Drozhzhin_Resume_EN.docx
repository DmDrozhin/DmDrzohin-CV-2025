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Dmitriy Drozhzhin</w:t>
      </w:r>
    </w:p>
    <w:p>
      <w:r>
        <w:t>Frontend Developer (Vue.js 2/3)</w:t>
      </w:r>
    </w:p>
    <w:p/>
    <w:p>
      <w:r>
        <w:t>Email: ddrozhin@gmail.com</w:t>
      </w:r>
    </w:p>
    <w:p>
      <w:r>
        <w:t>GitHub: github.com/DmDrozhin</w:t>
      </w:r>
    </w:p>
    <w:p>
      <w:r>
        <w:t>Telegram: @DmDrozhin</w:t>
      </w:r>
    </w:p>
    <w:p>
      <w:r>
        <w:t>Tel: +38 (095) 285-64-34</w:t>
      </w:r>
    </w:p>
    <w:p>
      <w:r>
        <w:t>Location: Kyiv, Ukraine | Open to Remote</w:t>
      </w:r>
    </w:p>
    <w:p/>
    <w:p>
      <w:r>
        <w:t>Summary</w:t>
      </w:r>
    </w:p>
    <w:p>
      <w:r>
        <w:t>Frontend Developer with 4+ years of experience in building user interfaces and e-commerce projects. Specialized in Vue.js (2/3, Composition API, Options API), component development, design system integration, and UI/UX optimization. Built a Vue.js application for automating product import into an e-commerce store, enabling efficient handling of variable products, attributes, and SEO content. Skilled in responsive layouts from Figma designs, Vuetify customization, and working with third-party libraries (Swiper Element). Strong focus on debugging, cross-browser testing (BrowserStack), and teamwork with frontend/backend developers.</w:t>
      </w:r>
    </w:p>
    <w:p/>
    <w:p>
      <w:r>
        <w:t>Work Experience</w:t>
      </w:r>
    </w:p>
    <w:p>
      <w:r>
        <w:t>Frontend Developer (Vue.js 2/3)</w:t>
      </w:r>
    </w:p>
    <w:p>
      <w:r>
        <w:t>2023 – Present</w:t>
      </w:r>
    </w:p>
    <w:p>
      <w:r>
        <w:t>- Developed Vue.js components (Composition API / Options API).</w:t>
      </w:r>
    </w:p>
    <w:p>
      <w:r>
        <w:t>- Implemented responsive layouts based on Figma and other design sources.</w:t>
      </w:r>
    </w:p>
    <w:p>
      <w:r>
        <w:t>- Migrated design system into the project: global SCSS files (variables, mixins, helpers).</w:t>
      </w:r>
    </w:p>
    <w:p>
      <w:r>
        <w:t>- Customized and extended Vuetify components.</w:t>
      </w:r>
    </w:p>
    <w:p>
      <w:r>
        <w:t>- Built and maintained components using Swiper Element.</w:t>
      </w:r>
    </w:p>
    <w:p>
      <w:r>
        <w:t>- Integrated business logic and connected with APIs.</w:t>
      </w:r>
    </w:p>
    <w:p>
      <w:r>
        <w:t>- Conducted UI testing (BrowserStack, cross-browser validation).</w:t>
      </w:r>
    </w:p>
    <w:p>
      <w:r>
        <w:t>- Utilized supporting JavaScript libraries within components.</w:t>
      </w:r>
    </w:p>
    <w:p>
      <w:r>
        <w:t>- Collaborated with frontend/backend teams and participated in code reviews.</w:t>
      </w:r>
    </w:p>
    <w:p/>
    <w:p>
      <w:r>
        <w:t>Web / E-commerce Developer</w:t>
      </w:r>
    </w:p>
    <w:p>
      <w:r>
        <w:t>OkDveri, 02.2019 – 10.2023</w:t>
      </w:r>
    </w:p>
    <w:p>
      <w:r>
        <w:t>- Built and maintained the e-commerce store okdveri.com.ua using WordPress + Elementor Pro.</w:t>
      </w:r>
    </w:p>
    <w:p>
      <w:r>
        <w:t>- Developed a Vue.js application to automate product catalog import (variable products, attributes, SEO texts), which significantly reduced import time and improved data management efficiency.</w:t>
      </w:r>
    </w:p>
    <w:p>
      <w:r>
        <w:t>- Optimized UI/UX of the store, leading to higher conversion rates.</w:t>
      </w:r>
    </w:p>
    <w:p>
      <w:r>
        <w:t>- Delivered Pixel-Perfect responsive layouts.</w:t>
      </w:r>
    </w:p>
    <w:p>
      <w:r>
        <w:t>- Created SEO-friendly content, illustrations, and marketing materials.</w:t>
      </w:r>
    </w:p>
    <w:p>
      <w:r>
        <w:t>- Structured categories and product attributes for improved navigation.</w:t>
      </w:r>
    </w:p>
    <w:p>
      <w:r>
        <w:t>- Managed hosting, Google services, and social media campaigns.</w:t>
      </w:r>
    </w:p>
    <w:p/>
    <w:p>
      <w:r>
        <w:t>Other Professional Experience</w:t>
      </w:r>
    </w:p>
    <w:p>
      <w:r>
        <w:t>NCH Advisors Inc., 1996 – 2017</w:t>
      </w:r>
    </w:p>
    <w:p>
      <w:r>
        <w:t>- Securities Transaction Specialist (2002–2017): managed investment and custody accounts, executed securities settlements, collaborated with local/foreign banks and custodians.</w:t>
      </w:r>
    </w:p>
    <w:p>
      <w:r>
        <w:t>- System Administrator (1996–2002): maintained office network, NetWare/FreeBSD servers, provided IT support.</w:t>
      </w:r>
    </w:p>
    <w:p/>
    <w:p>
      <w:r>
        <w:t>Skills</w:t>
      </w:r>
    </w:p>
    <w:p>
      <w:r>
        <w:t>Frontend Development: Vue.js (2/3, Composition API, Options API), Pinia, Vuex, Vue Router, Vuetify, Swiper Element, JavaScript (ES6+), TypeScript, RESTful APIs</w:t>
      </w:r>
    </w:p>
    <w:p>
      <w:r>
        <w:t>UI/UX &amp; Styling: HTML5, CSS3, SCSS, Responsive Design, Pixel Perfect, Figma, UI/UX Principles</w:t>
      </w:r>
    </w:p>
    <w:p>
      <w:r>
        <w:t>Tools &amp; Workflow: Webpack, Git, BrowserStack, Corel Draw, Adobe Photoshop (basic)</w:t>
      </w:r>
    </w:p>
    <w:p>
      <w:r>
        <w:t>Additional: Cross-browser compatibility, Debugging, Performance optimization, Team collaboration</w:t>
      </w:r>
    </w:p>
    <w:p/>
    <w:p>
      <w:r>
        <w:t>Education</w:t>
      </w:r>
    </w:p>
    <w:p>
      <w:r>
        <w:t>Economical Institute of Management, Kyiv</w:t>
      </w:r>
    </w:p>
    <w:p>
      <w:r>
        <w:t>Specialist in Management</w:t>
      </w:r>
    </w:p>
    <w:p/>
    <w:p>
      <w:r>
        <w:t>Certificates</w:t>
      </w:r>
    </w:p>
    <w:p>
      <w:r>
        <w:t>- JavaScript Essential (ITDVN, 2021)</w:t>
      </w:r>
    </w:p>
    <w:p>
      <w:r>
        <w:t>- JavaScript Patterns (ITDVN)</w:t>
      </w:r>
    </w:p>
    <w:p>
      <w:pPr>
        <w:pStyle w:val="Heading2"/>
      </w:pPr>
      <w:r>
        <w:t>- HTML / CSS (ITDVN)</w:t>
      </w:r>
    </w:p>
    <w:p>
      <w:r>
        <w:t>- Vue.js (ITDVN)</w:t>
      </w:r>
    </w:p>
    <w:p/>
    <w:p>
      <w:r>
        <w:t>Languages</w:t>
      </w:r>
    </w:p>
    <w:p>
      <w:r>
        <w:t>- English — work proficiency</w:t>
      </w:r>
    </w:p>
    <w:p>
      <w:r>
        <w:t>- Ukrainian, Russian — native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